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3BD73" w14:textId="7D68B44D" w:rsidR="00ED6870" w:rsidRPr="00ED6870" w:rsidRDefault="003935F5" w:rsidP="003935F5">
      <w:pPr>
        <w:pStyle w:val="Titre"/>
        <w:jc w:val="right"/>
      </w:pPr>
      <w:r>
        <w:t xml:space="preserve"> </w:t>
      </w:r>
    </w:p>
    <w:p w14:paraId="2BC16E80" w14:textId="77777777" w:rsidR="00ED6870" w:rsidRPr="00ED6870" w:rsidRDefault="00ED6870">
      <w:pPr>
        <w:pStyle w:val="Titre"/>
      </w:pPr>
    </w:p>
    <w:p w14:paraId="058EAD29" w14:textId="760D4063" w:rsidR="005E19D0" w:rsidRPr="00ED6870" w:rsidRDefault="00ED6870" w:rsidP="00ED6870">
      <w:pPr>
        <w:pStyle w:val="Titre"/>
        <w:jc w:val="center"/>
        <w:rPr>
          <w:sz w:val="74"/>
          <w:szCs w:val="74"/>
        </w:rPr>
      </w:pPr>
      <w:r w:rsidRPr="00282D1A">
        <w:rPr>
          <w:sz w:val="76"/>
          <w:szCs w:val="76"/>
        </w:rPr>
        <w:t xml:space="preserve">Rapport des diagrammes UML </w:t>
      </w:r>
      <w:r w:rsidR="00282D1A" w:rsidRPr="00282D1A">
        <w:rPr>
          <w:sz w:val="76"/>
          <w:szCs w:val="76"/>
        </w:rPr>
        <w:t>pour l’application :</w:t>
      </w:r>
      <w:r w:rsidRPr="00282D1A">
        <w:rPr>
          <w:sz w:val="70"/>
          <w:szCs w:val="70"/>
        </w:rPr>
        <w:t xml:space="preserve"> </w:t>
      </w:r>
      <w:r w:rsidRPr="00282D1A">
        <w:rPr>
          <w:sz w:val="74"/>
          <w:szCs w:val="74"/>
          <w:u w:val="single"/>
        </w:rPr>
        <w:t>Livraison de Repas à Domicile</w:t>
      </w:r>
    </w:p>
    <w:p w14:paraId="1917ADA6" w14:textId="34D9EEA0" w:rsidR="005E19D0" w:rsidRPr="0012235B" w:rsidRDefault="00ED6870" w:rsidP="00ED6870">
      <w:pPr>
        <w:pStyle w:val="Titre1"/>
        <w:jc w:val="center"/>
        <w:rPr>
          <w:i/>
          <w:iCs/>
          <w:sz w:val="70"/>
          <w:szCs w:val="70"/>
        </w:rPr>
      </w:pPr>
      <w:r>
        <w:rPr>
          <w:sz w:val="70"/>
          <w:szCs w:val="70"/>
        </w:rPr>
        <w:br/>
      </w:r>
      <w:r>
        <w:rPr>
          <w:sz w:val="70"/>
          <w:szCs w:val="70"/>
        </w:rPr>
        <w:br/>
      </w:r>
      <w:r w:rsidRPr="0012235B">
        <w:rPr>
          <w:i/>
          <w:iCs/>
          <w:sz w:val="70"/>
          <w:szCs w:val="70"/>
        </w:rPr>
        <w:t>Réalisée par : Mohamed Aziz Hachichi</w:t>
      </w:r>
      <w:r w:rsidR="003935F5" w:rsidRPr="0012235B">
        <w:rPr>
          <w:i/>
          <w:iCs/>
          <w:sz w:val="70"/>
          <w:szCs w:val="70"/>
        </w:rPr>
        <w:br/>
      </w:r>
      <w:r w:rsidR="003935F5" w:rsidRPr="0012235B">
        <w:rPr>
          <w:i/>
          <w:iCs/>
          <w:sz w:val="70"/>
          <w:szCs w:val="70"/>
        </w:rPr>
        <w:br/>
      </w:r>
      <w:r w:rsidR="003935F5" w:rsidRPr="0012235B">
        <w:rPr>
          <w:i/>
          <w:iCs/>
          <w:sz w:val="56"/>
          <w:szCs w:val="56"/>
        </w:rPr>
        <w:br/>
      </w:r>
      <w:r w:rsidR="003935F5" w:rsidRPr="0012235B">
        <w:rPr>
          <w:i/>
          <w:iCs/>
          <w:sz w:val="56"/>
          <w:szCs w:val="56"/>
        </w:rPr>
        <w:br/>
        <w:t>2024/2025</w:t>
      </w:r>
      <w:r w:rsidRPr="0012235B">
        <w:rPr>
          <w:i/>
          <w:iCs/>
          <w:sz w:val="70"/>
          <w:szCs w:val="70"/>
        </w:rPr>
        <w:br w:type="page"/>
      </w:r>
    </w:p>
    <w:p w14:paraId="3C6D7818" w14:textId="77777777" w:rsidR="005E19D0" w:rsidRPr="00ED6870" w:rsidRDefault="00000000">
      <w:pPr>
        <w:pStyle w:val="Titre1"/>
      </w:pPr>
      <w:r w:rsidRPr="00ED6870">
        <w:lastRenderedPageBreak/>
        <w:t>1. Introduction</w:t>
      </w:r>
    </w:p>
    <w:p w14:paraId="4EA512CD" w14:textId="460D2828" w:rsidR="005E19D0" w:rsidRPr="00ED6870" w:rsidRDefault="00000000">
      <w:r w:rsidRPr="00ED6870">
        <w:t xml:space="preserve">Ce </w:t>
      </w:r>
      <w:r w:rsidR="007A5775" w:rsidRPr="00ED6870">
        <w:t xml:space="preserve">rapport </w:t>
      </w:r>
      <w:r w:rsidRPr="00ED6870">
        <w:t xml:space="preserve">présente la modélisation UML du projet Livraison de Repas à </w:t>
      </w:r>
      <w:r w:rsidR="00ED6870" w:rsidRPr="00ED6870">
        <w:t>Domicile,</w:t>
      </w:r>
      <w:r w:rsidRPr="00ED6870">
        <w:t xml:space="preserve"> Il vise à représenter les cas d’utilisation, les entités principales, les interactions dynamiques et les comportements du système à l’aide des différents diagrammes UML.</w:t>
      </w:r>
    </w:p>
    <w:p w14:paraId="2DCF1366" w14:textId="77777777" w:rsidR="005E19D0" w:rsidRPr="00ED6870" w:rsidRDefault="00000000">
      <w:pPr>
        <w:pStyle w:val="Titre1"/>
      </w:pPr>
      <w:r w:rsidRPr="00ED6870">
        <w:t>2. Diagramme de Cas d’Utilisation</w:t>
      </w:r>
    </w:p>
    <w:p w14:paraId="7C27EA1F" w14:textId="77777777" w:rsidR="005E19D0" w:rsidRPr="00ED6870" w:rsidRDefault="00000000">
      <w:r w:rsidRPr="00ED6870">
        <w:t>Ce diagramme montre les interactions entre les acteurs (Client, Restaurant, Livreur, Administrateur) et les fonctionnalités du système.</w:t>
      </w:r>
    </w:p>
    <w:p w14:paraId="19FF3764" w14:textId="77777777" w:rsidR="007A5775" w:rsidRPr="00ED6870" w:rsidRDefault="007A5775" w:rsidP="007A5775">
      <w:pPr>
        <w:jc w:val="center"/>
      </w:pPr>
      <w:r w:rsidRPr="00ED6870">
        <w:rPr>
          <w:noProof/>
        </w:rPr>
        <w:drawing>
          <wp:inline distT="0" distB="0" distL="0" distR="0" wp14:anchorId="79AED83C" wp14:editId="0FC509E3">
            <wp:extent cx="4479891" cy="5044440"/>
            <wp:effectExtent l="0" t="0" r="0" b="3810"/>
            <wp:docPr id="9158439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43975" name="Image 915843975"/>
                    <pic:cNvPicPr/>
                  </pic:nvPicPr>
                  <pic:blipFill>
                    <a:blip r:embed="rId8"/>
                    <a:stretch>
                      <a:fillRect/>
                    </a:stretch>
                  </pic:blipFill>
                  <pic:spPr>
                    <a:xfrm>
                      <a:off x="0" y="0"/>
                      <a:ext cx="4493593" cy="5059869"/>
                    </a:xfrm>
                    <a:prstGeom prst="rect">
                      <a:avLst/>
                    </a:prstGeom>
                  </pic:spPr>
                </pic:pic>
              </a:graphicData>
            </a:graphic>
          </wp:inline>
        </w:drawing>
      </w:r>
    </w:p>
    <w:p w14:paraId="4F44BE0D" w14:textId="77777777" w:rsidR="007A5775" w:rsidRPr="00ED6870" w:rsidRDefault="007A5775" w:rsidP="007A5775">
      <w:pPr>
        <w:jc w:val="center"/>
      </w:pPr>
      <w:r w:rsidRPr="00ED6870">
        <w:rPr>
          <w:noProof/>
        </w:rPr>
        <w:lastRenderedPageBreak/>
        <w:drawing>
          <wp:inline distT="0" distB="0" distL="0" distR="0" wp14:anchorId="7B3C1DA9" wp14:editId="52D7DCCF">
            <wp:extent cx="4807585" cy="4686300"/>
            <wp:effectExtent l="0" t="0" r="0" b="0"/>
            <wp:docPr id="111386566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65660" name="Image 1113865660"/>
                    <pic:cNvPicPr/>
                  </pic:nvPicPr>
                  <pic:blipFill>
                    <a:blip r:embed="rId9"/>
                    <a:stretch>
                      <a:fillRect/>
                    </a:stretch>
                  </pic:blipFill>
                  <pic:spPr>
                    <a:xfrm>
                      <a:off x="0" y="0"/>
                      <a:ext cx="4823416" cy="4701732"/>
                    </a:xfrm>
                    <a:prstGeom prst="rect">
                      <a:avLst/>
                    </a:prstGeom>
                  </pic:spPr>
                </pic:pic>
              </a:graphicData>
            </a:graphic>
          </wp:inline>
        </w:drawing>
      </w:r>
    </w:p>
    <w:p w14:paraId="16CE0130" w14:textId="4A879AA6" w:rsidR="005E19D0" w:rsidRPr="00ED6870" w:rsidRDefault="00000000" w:rsidP="007A5775">
      <w:r w:rsidRPr="00ED6870">
        <w:t>Description :</w:t>
      </w:r>
      <w:r w:rsidRPr="00ED6870">
        <w:br/>
        <w:t>- Le Client peut : créer un compte, consulter les menus, commander, payer, suivre la livraison.</w:t>
      </w:r>
      <w:r w:rsidRPr="00ED6870">
        <w:br/>
        <w:t>- Le Restaurant : gère les menus, accepte les commandes, les prépare.</w:t>
      </w:r>
      <w:r w:rsidRPr="00ED6870">
        <w:br/>
        <w:t>- Le Livreur : accepte les livraisons, met à jour leur statut.</w:t>
      </w:r>
      <w:r w:rsidRPr="00ED6870">
        <w:br/>
        <w:t>- L’Administrateur : gère les utilisateurs, surveille les commandes, génère des statistiques.</w:t>
      </w:r>
    </w:p>
    <w:p w14:paraId="78103ED7" w14:textId="77777777" w:rsidR="005E19D0" w:rsidRPr="00ED6870" w:rsidRDefault="00000000">
      <w:pPr>
        <w:pStyle w:val="Titre1"/>
      </w:pPr>
      <w:r w:rsidRPr="00ED6870">
        <w:t>3. Diagramme de Classes</w:t>
      </w:r>
    </w:p>
    <w:p w14:paraId="2247A4FC" w14:textId="77777777" w:rsidR="005E19D0" w:rsidRPr="00ED6870" w:rsidRDefault="00000000">
      <w:r w:rsidRPr="00ED6870">
        <w:t>Ce diagramme structure les entités principales et leurs relations : Client, Commande, Plat, Restaurant, Livreur, Paiement, etc.</w:t>
      </w:r>
    </w:p>
    <w:p w14:paraId="0DB25671" w14:textId="77777777" w:rsidR="007A5775" w:rsidRPr="00ED6870" w:rsidRDefault="007A5775">
      <w:r w:rsidRPr="00ED6870">
        <w:rPr>
          <w:noProof/>
        </w:rPr>
        <w:lastRenderedPageBreak/>
        <w:drawing>
          <wp:inline distT="0" distB="0" distL="0" distR="0" wp14:anchorId="511D1D7B" wp14:editId="26344A68">
            <wp:extent cx="5695315" cy="5638800"/>
            <wp:effectExtent l="0" t="0" r="635" b="0"/>
            <wp:docPr id="2086023214" name="Image 1" descr="Une image contenant diagramme, texte, Plan, Dessin techn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023214" name="Image 1" descr="Une image contenant diagramme, texte, Plan, Dessin technique&#10;&#10;Le contenu généré par l’IA peut être incorrect."/>
                    <pic:cNvPicPr/>
                  </pic:nvPicPr>
                  <pic:blipFill>
                    <a:blip r:embed="rId10"/>
                    <a:stretch>
                      <a:fillRect/>
                    </a:stretch>
                  </pic:blipFill>
                  <pic:spPr>
                    <a:xfrm>
                      <a:off x="0" y="0"/>
                      <a:ext cx="5707595" cy="5650958"/>
                    </a:xfrm>
                    <a:prstGeom prst="rect">
                      <a:avLst/>
                    </a:prstGeom>
                  </pic:spPr>
                </pic:pic>
              </a:graphicData>
            </a:graphic>
          </wp:inline>
        </w:drawing>
      </w:r>
    </w:p>
    <w:p w14:paraId="26A55CBB" w14:textId="78F31555" w:rsidR="005E19D0" w:rsidRPr="00ED6870" w:rsidRDefault="003935F5">
      <w:r w:rsidRPr="00ED6870">
        <w:t>Description :</w:t>
      </w:r>
      <w:r w:rsidR="007A5775" w:rsidRPr="00ED6870">
        <w:br/>
        <w:t>- Client possède un compte et passe des Commandes.</w:t>
      </w:r>
      <w:r w:rsidR="007A5775" w:rsidRPr="00ED6870">
        <w:br/>
        <w:t>- Une Commande contient plusieurs Plats, est liée à un Restaurant et livrée par un Livreur.</w:t>
      </w:r>
      <w:r w:rsidR="007A5775" w:rsidRPr="00ED6870">
        <w:br/>
        <w:t>- Les Paiements peuvent être associés à des commandes.</w:t>
      </w:r>
    </w:p>
    <w:p w14:paraId="30E33080" w14:textId="77777777" w:rsidR="005E19D0" w:rsidRPr="00ED6870" w:rsidRDefault="00000000">
      <w:pPr>
        <w:pStyle w:val="Titre1"/>
      </w:pPr>
      <w:r w:rsidRPr="00ED6870">
        <w:t>4. Diagramme de Séquence</w:t>
      </w:r>
    </w:p>
    <w:p w14:paraId="16C86BAE" w14:textId="10EB9E79" w:rsidR="005E19D0" w:rsidRPr="00ED6870" w:rsidRDefault="00000000" w:rsidP="003935F5">
      <w:r w:rsidRPr="00ED6870">
        <w:t xml:space="preserve">Montre la séquence des messages échangés lors d’un scénario typique </w:t>
      </w:r>
    </w:p>
    <w:p w14:paraId="771E9DEC" w14:textId="77777777" w:rsidR="003935F5" w:rsidRDefault="003935F5" w:rsidP="003935F5">
      <w:pPr>
        <w:keepNext/>
      </w:pPr>
      <w:r>
        <w:rPr>
          <w:noProof/>
        </w:rPr>
        <w:lastRenderedPageBreak/>
        <w:drawing>
          <wp:inline distT="0" distB="0" distL="0" distR="0" wp14:anchorId="6192D4B1" wp14:editId="7D9A4961">
            <wp:extent cx="6213764" cy="3958590"/>
            <wp:effectExtent l="0" t="0" r="0" b="3810"/>
            <wp:docPr id="44310446" name="Image 2" descr="Une image contenant texte, diagramme, capture d’écran,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0446" name="Image 2" descr="Une image contenant texte, diagramme, capture d’écran, Parallèle&#10;&#10;Le contenu généré par l’IA peut être incorrect."/>
                    <pic:cNvPicPr/>
                  </pic:nvPicPr>
                  <pic:blipFill>
                    <a:blip r:embed="rId11"/>
                    <a:stretch>
                      <a:fillRect/>
                    </a:stretch>
                  </pic:blipFill>
                  <pic:spPr>
                    <a:xfrm>
                      <a:off x="0" y="0"/>
                      <a:ext cx="6219356" cy="3962153"/>
                    </a:xfrm>
                    <a:prstGeom prst="rect">
                      <a:avLst/>
                    </a:prstGeom>
                  </pic:spPr>
                </pic:pic>
              </a:graphicData>
            </a:graphic>
          </wp:inline>
        </w:drawing>
      </w:r>
    </w:p>
    <w:p w14:paraId="2A5FA2CC" w14:textId="316A3004" w:rsidR="003935F5" w:rsidRDefault="003935F5" w:rsidP="003935F5">
      <w:pPr>
        <w:pStyle w:val="Lgende"/>
        <w:ind w:left="2880" w:firstLine="720"/>
      </w:pPr>
      <w:r>
        <w:t>Scenario livreur assure une commande</w:t>
      </w:r>
    </w:p>
    <w:p w14:paraId="68844B44" w14:textId="77777777" w:rsidR="003935F5" w:rsidRDefault="003935F5" w:rsidP="003935F5">
      <w:pPr>
        <w:keepNext/>
      </w:pPr>
      <w:r>
        <w:rPr>
          <w:noProof/>
        </w:rPr>
        <w:drawing>
          <wp:inline distT="0" distB="0" distL="0" distR="0" wp14:anchorId="351B6531" wp14:editId="37DA281C">
            <wp:extent cx="6268078" cy="3553691"/>
            <wp:effectExtent l="0" t="0" r="0" b="8890"/>
            <wp:docPr id="2048954483" name="Image 3" descr="Une image contenant texte, diagramme, Parallèl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54483" name="Image 3" descr="Une image contenant texte, diagramme, Parallèle, capture d’écran&#10;&#10;Le contenu généré par l’IA peut être incorrect."/>
                    <pic:cNvPicPr/>
                  </pic:nvPicPr>
                  <pic:blipFill>
                    <a:blip r:embed="rId12"/>
                    <a:stretch>
                      <a:fillRect/>
                    </a:stretch>
                  </pic:blipFill>
                  <pic:spPr>
                    <a:xfrm>
                      <a:off x="0" y="0"/>
                      <a:ext cx="6312709" cy="3578995"/>
                    </a:xfrm>
                    <a:prstGeom prst="rect">
                      <a:avLst/>
                    </a:prstGeom>
                  </pic:spPr>
                </pic:pic>
              </a:graphicData>
            </a:graphic>
          </wp:inline>
        </w:drawing>
      </w:r>
    </w:p>
    <w:p w14:paraId="364865DE" w14:textId="7F96B494" w:rsidR="003935F5" w:rsidRDefault="003935F5" w:rsidP="003935F5">
      <w:pPr>
        <w:pStyle w:val="Lgende"/>
        <w:ind w:left="2160" w:firstLine="720"/>
      </w:pPr>
      <w:r>
        <w:t>Scenario le client passe une commande</w:t>
      </w:r>
    </w:p>
    <w:p w14:paraId="69CD99AA" w14:textId="77777777" w:rsidR="003935F5" w:rsidRDefault="003935F5" w:rsidP="003935F5">
      <w:pPr>
        <w:keepNext/>
      </w:pPr>
      <w:r>
        <w:rPr>
          <w:noProof/>
        </w:rPr>
        <w:lastRenderedPageBreak/>
        <w:drawing>
          <wp:inline distT="0" distB="0" distL="0" distR="0" wp14:anchorId="1D8C1F02" wp14:editId="3E0599F4">
            <wp:extent cx="6178133" cy="4074795"/>
            <wp:effectExtent l="0" t="0" r="0" b="1905"/>
            <wp:docPr id="1740200734" name="Image 4" descr="Une image contenant texte, diagramme, capture d’écran,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00734" name="Image 4" descr="Une image contenant texte, diagramme, capture d’écran, Parallèle&#10;&#10;Le contenu généré par l’IA peut être incorrect."/>
                    <pic:cNvPicPr/>
                  </pic:nvPicPr>
                  <pic:blipFill>
                    <a:blip r:embed="rId13"/>
                    <a:stretch>
                      <a:fillRect/>
                    </a:stretch>
                  </pic:blipFill>
                  <pic:spPr>
                    <a:xfrm>
                      <a:off x="0" y="0"/>
                      <a:ext cx="6194315" cy="4085468"/>
                    </a:xfrm>
                    <a:prstGeom prst="rect">
                      <a:avLst/>
                    </a:prstGeom>
                  </pic:spPr>
                </pic:pic>
              </a:graphicData>
            </a:graphic>
          </wp:inline>
        </w:drawing>
      </w:r>
    </w:p>
    <w:p w14:paraId="69805CA8" w14:textId="74589EAF" w:rsidR="005E19D0" w:rsidRPr="00ED6870" w:rsidRDefault="003935F5" w:rsidP="00971699">
      <w:pPr>
        <w:pStyle w:val="Lgende"/>
        <w:ind w:left="720" w:firstLine="720"/>
        <w:jc w:val="center"/>
      </w:pPr>
      <w:r>
        <w:t>Scenario</w:t>
      </w:r>
      <w:r w:rsidRPr="00DD014C">
        <w:t xml:space="preserve"> Le restaurant accepte et prépare.</w:t>
      </w:r>
    </w:p>
    <w:p w14:paraId="7C6F9B07" w14:textId="77777777" w:rsidR="005E19D0" w:rsidRPr="00ED6870" w:rsidRDefault="00000000">
      <w:pPr>
        <w:pStyle w:val="Titre1"/>
      </w:pPr>
      <w:r w:rsidRPr="00ED6870">
        <w:t>5. Diagramme d’État</w:t>
      </w:r>
    </w:p>
    <w:p w14:paraId="53ACA0C3" w14:textId="2CDB38F8" w:rsidR="00971699" w:rsidRDefault="00000000" w:rsidP="00971699">
      <w:pPr>
        <w:jc w:val="center"/>
      </w:pPr>
      <w:r w:rsidRPr="00ED6870">
        <w:t xml:space="preserve">Montre les états possibles d’une </w:t>
      </w:r>
      <w:r w:rsidR="00971699" w:rsidRPr="00ED6870">
        <w:t>commande, d’un</w:t>
      </w:r>
      <w:r w:rsidR="00971699">
        <w:t xml:space="preserve"> menu </w:t>
      </w:r>
      <w:r w:rsidR="00E74EFA">
        <w:t>et</w:t>
      </w:r>
      <w:r w:rsidR="00971699">
        <w:t xml:space="preserve"> d’un compte </w:t>
      </w:r>
      <w:r w:rsidR="00E74EFA">
        <w:t xml:space="preserve">Livreur </w:t>
      </w:r>
    </w:p>
    <w:p w14:paraId="650A1E27" w14:textId="77777777" w:rsidR="00E74EFA" w:rsidRDefault="00971699" w:rsidP="00E74EFA">
      <w:pPr>
        <w:keepNext/>
        <w:jc w:val="center"/>
      </w:pPr>
      <w:r>
        <w:lastRenderedPageBreak/>
        <w:br/>
      </w:r>
      <w:r>
        <w:br/>
      </w:r>
      <w:r w:rsidRPr="00971699">
        <w:rPr>
          <w:noProof/>
        </w:rPr>
        <w:drawing>
          <wp:inline distT="0" distB="0" distL="0" distR="0" wp14:anchorId="4C0F880C" wp14:editId="56C9E0B2">
            <wp:extent cx="5417127" cy="3587750"/>
            <wp:effectExtent l="0" t="0" r="0" b="0"/>
            <wp:docPr id="1761416115" name="Image 1" descr="Une image contenant diagramme, texte, lign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16115" name="Image 1" descr="Une image contenant diagramme, texte, ligne, Tracé&#10;&#10;Le contenu généré par l’IA peut être incorrect."/>
                    <pic:cNvPicPr/>
                  </pic:nvPicPr>
                  <pic:blipFill>
                    <a:blip r:embed="rId14"/>
                    <a:stretch>
                      <a:fillRect/>
                    </a:stretch>
                  </pic:blipFill>
                  <pic:spPr>
                    <a:xfrm>
                      <a:off x="0" y="0"/>
                      <a:ext cx="5457835" cy="3614711"/>
                    </a:xfrm>
                    <a:prstGeom prst="rect">
                      <a:avLst/>
                    </a:prstGeom>
                  </pic:spPr>
                </pic:pic>
              </a:graphicData>
            </a:graphic>
          </wp:inline>
        </w:drawing>
      </w:r>
    </w:p>
    <w:p w14:paraId="43E6B888" w14:textId="200B44CF" w:rsidR="00971699" w:rsidRDefault="00E74EFA" w:rsidP="00E74EFA">
      <w:pPr>
        <w:pStyle w:val="Lgende"/>
        <w:jc w:val="center"/>
      </w:pPr>
      <w:r>
        <w:t>Etat d'une commande</w:t>
      </w:r>
    </w:p>
    <w:p w14:paraId="3953617C" w14:textId="77777777" w:rsidR="00E74EFA" w:rsidRDefault="00971699" w:rsidP="00E74EFA">
      <w:pPr>
        <w:keepNext/>
        <w:jc w:val="center"/>
      </w:pPr>
      <w:r>
        <w:br/>
      </w:r>
      <w:r w:rsidRPr="00971699">
        <w:rPr>
          <w:noProof/>
        </w:rPr>
        <w:drawing>
          <wp:inline distT="0" distB="0" distL="0" distR="0" wp14:anchorId="4595B8DE" wp14:editId="56F061E7">
            <wp:extent cx="3650673" cy="3257550"/>
            <wp:effectExtent l="0" t="0" r="6985" b="0"/>
            <wp:docPr id="2019453221" name="Image 1" descr="Une image contenant texte, diagramm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53221" name="Image 1" descr="Une image contenant texte, diagramme, capture d’écran, ligne&#10;&#10;Le contenu généré par l’IA peut être incorrect."/>
                    <pic:cNvPicPr/>
                  </pic:nvPicPr>
                  <pic:blipFill>
                    <a:blip r:embed="rId15"/>
                    <a:stretch>
                      <a:fillRect/>
                    </a:stretch>
                  </pic:blipFill>
                  <pic:spPr>
                    <a:xfrm>
                      <a:off x="0" y="0"/>
                      <a:ext cx="3678490" cy="3282372"/>
                    </a:xfrm>
                    <a:prstGeom prst="rect">
                      <a:avLst/>
                    </a:prstGeom>
                  </pic:spPr>
                </pic:pic>
              </a:graphicData>
            </a:graphic>
          </wp:inline>
        </w:drawing>
      </w:r>
    </w:p>
    <w:p w14:paraId="71FF303D" w14:textId="2DA5CA33" w:rsidR="00971699" w:rsidRDefault="00E74EFA" w:rsidP="00E74EFA">
      <w:pPr>
        <w:pStyle w:val="Lgende"/>
        <w:jc w:val="center"/>
      </w:pPr>
      <w:r>
        <w:t>Etat compte livreur</w:t>
      </w:r>
    </w:p>
    <w:p w14:paraId="740446D4" w14:textId="77777777" w:rsidR="00E74EFA" w:rsidRDefault="00971699" w:rsidP="00E74EFA">
      <w:pPr>
        <w:keepNext/>
        <w:jc w:val="center"/>
      </w:pPr>
      <w:r w:rsidRPr="00971699">
        <w:rPr>
          <w:noProof/>
        </w:rPr>
        <w:lastRenderedPageBreak/>
        <w:drawing>
          <wp:inline distT="0" distB="0" distL="0" distR="0" wp14:anchorId="579E3CED" wp14:editId="785302E3">
            <wp:extent cx="3428671" cy="5493327"/>
            <wp:effectExtent l="0" t="0" r="635" b="0"/>
            <wp:docPr id="1932252106" name="Image 1" descr="Une image contenant texte, diagramme, lign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252106" name="Image 1" descr="Une image contenant texte, diagramme, ligne, Police&#10;&#10;Le contenu généré par l’IA peut être incorrect."/>
                    <pic:cNvPicPr/>
                  </pic:nvPicPr>
                  <pic:blipFill>
                    <a:blip r:embed="rId16"/>
                    <a:stretch>
                      <a:fillRect/>
                    </a:stretch>
                  </pic:blipFill>
                  <pic:spPr>
                    <a:xfrm>
                      <a:off x="0" y="0"/>
                      <a:ext cx="3435434" cy="5504162"/>
                    </a:xfrm>
                    <a:prstGeom prst="rect">
                      <a:avLst/>
                    </a:prstGeom>
                  </pic:spPr>
                </pic:pic>
              </a:graphicData>
            </a:graphic>
          </wp:inline>
        </w:drawing>
      </w:r>
    </w:p>
    <w:p w14:paraId="631E2475" w14:textId="53DB9F01" w:rsidR="00E74EFA" w:rsidRDefault="00E74EFA" w:rsidP="00E74EFA">
      <w:pPr>
        <w:pStyle w:val="Lgende"/>
        <w:jc w:val="center"/>
      </w:pPr>
      <w:r>
        <w:t>Etat d'un menu</w:t>
      </w:r>
    </w:p>
    <w:p w14:paraId="609B615D" w14:textId="4CB5C2F0" w:rsidR="005E19D0" w:rsidRPr="00ED6870" w:rsidRDefault="00971699" w:rsidP="00971699">
      <w:pPr>
        <w:jc w:val="center"/>
      </w:pPr>
      <w:r>
        <w:br/>
      </w:r>
    </w:p>
    <w:p w14:paraId="7F389151" w14:textId="77777777" w:rsidR="005E19D0" w:rsidRPr="00ED6870" w:rsidRDefault="00000000" w:rsidP="00DB0616">
      <w:pPr>
        <w:pStyle w:val="Titre1"/>
        <w:spacing w:line="360" w:lineRule="auto"/>
      </w:pPr>
      <w:r w:rsidRPr="00ED6870">
        <w:t>6. Diagramme d’Activité</w:t>
      </w:r>
    </w:p>
    <w:p w14:paraId="02EB7152" w14:textId="4692AA1B" w:rsidR="00971699" w:rsidRDefault="00000000" w:rsidP="00DB0616">
      <w:pPr>
        <w:spacing w:line="360" w:lineRule="auto"/>
      </w:pPr>
      <w:r w:rsidRPr="00ED6870">
        <w:t xml:space="preserve">Représente le déroulement général d’une commande, </w:t>
      </w:r>
      <w:r w:rsidR="00E74EFA">
        <w:t xml:space="preserve">d’un admin qui </w:t>
      </w:r>
      <w:r w:rsidR="00DB0616">
        <w:t>gère</w:t>
      </w:r>
      <w:r w:rsidR="00E74EFA">
        <w:t xml:space="preserve"> les </w:t>
      </w:r>
      <w:r w:rsidR="00DB0616">
        <w:t>utilisateurs</w:t>
      </w:r>
      <w:r w:rsidR="00E74EFA">
        <w:t xml:space="preserve"> et un </w:t>
      </w:r>
      <w:r w:rsidR="00DB0616">
        <w:t xml:space="preserve">restaurant qui ajoute un menu </w:t>
      </w:r>
    </w:p>
    <w:p w14:paraId="4BE1EB10" w14:textId="77777777" w:rsidR="00DB0616" w:rsidRDefault="00971699" w:rsidP="00DB0616">
      <w:pPr>
        <w:keepNext/>
        <w:jc w:val="center"/>
      </w:pPr>
      <w:r>
        <w:lastRenderedPageBreak/>
        <w:br/>
      </w:r>
      <w:r w:rsidRPr="00971699">
        <w:rPr>
          <w:noProof/>
        </w:rPr>
        <w:drawing>
          <wp:inline distT="0" distB="0" distL="0" distR="0" wp14:anchorId="575CF7CC" wp14:editId="7356BA3A">
            <wp:extent cx="5401429" cy="5677692"/>
            <wp:effectExtent l="0" t="0" r="8890" b="0"/>
            <wp:docPr id="1584124776" name="Image 1" descr="Une image contenant diagramme, texte, lign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124776" name="Image 1" descr="Une image contenant diagramme, texte, ligne, Parallèle&#10;&#10;Le contenu généré par l’IA peut être incorrect."/>
                    <pic:cNvPicPr/>
                  </pic:nvPicPr>
                  <pic:blipFill>
                    <a:blip r:embed="rId17"/>
                    <a:stretch>
                      <a:fillRect/>
                    </a:stretch>
                  </pic:blipFill>
                  <pic:spPr>
                    <a:xfrm>
                      <a:off x="0" y="0"/>
                      <a:ext cx="5401429" cy="5677692"/>
                    </a:xfrm>
                    <a:prstGeom prst="rect">
                      <a:avLst/>
                    </a:prstGeom>
                  </pic:spPr>
                </pic:pic>
              </a:graphicData>
            </a:graphic>
          </wp:inline>
        </w:drawing>
      </w:r>
    </w:p>
    <w:p w14:paraId="35039FB4" w14:textId="69B6FB40" w:rsidR="00DB0616" w:rsidRDefault="00DB0616" w:rsidP="00DB0616">
      <w:pPr>
        <w:pStyle w:val="Lgende"/>
        <w:jc w:val="center"/>
      </w:pPr>
      <w:r>
        <w:t>Activité Client dans son interface</w:t>
      </w:r>
    </w:p>
    <w:p w14:paraId="6FC12C51" w14:textId="77777777" w:rsidR="00DB0616" w:rsidRDefault="00971699" w:rsidP="00DB0616">
      <w:pPr>
        <w:keepNext/>
        <w:jc w:val="center"/>
      </w:pPr>
      <w:r>
        <w:lastRenderedPageBreak/>
        <w:br/>
      </w:r>
      <w:r>
        <w:br/>
      </w:r>
      <w:r w:rsidRPr="00971699">
        <w:rPr>
          <w:noProof/>
        </w:rPr>
        <w:drawing>
          <wp:inline distT="0" distB="0" distL="0" distR="0" wp14:anchorId="48146D35" wp14:editId="53AEAB4E">
            <wp:extent cx="3261905" cy="4246419"/>
            <wp:effectExtent l="0" t="0" r="0" b="1905"/>
            <wp:docPr id="1677161952" name="Image 1" descr="Une image contenant diagramme, capture d’écran, text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61952" name="Image 1" descr="Une image contenant diagramme, capture d’écran, texte, conception&#10;&#10;Le contenu généré par l’IA peut être incorrect."/>
                    <pic:cNvPicPr/>
                  </pic:nvPicPr>
                  <pic:blipFill>
                    <a:blip r:embed="rId18"/>
                    <a:stretch>
                      <a:fillRect/>
                    </a:stretch>
                  </pic:blipFill>
                  <pic:spPr>
                    <a:xfrm>
                      <a:off x="0" y="0"/>
                      <a:ext cx="3311657" cy="4311188"/>
                    </a:xfrm>
                    <a:prstGeom prst="rect">
                      <a:avLst/>
                    </a:prstGeom>
                  </pic:spPr>
                </pic:pic>
              </a:graphicData>
            </a:graphic>
          </wp:inline>
        </w:drawing>
      </w:r>
    </w:p>
    <w:p w14:paraId="382BC7B6" w14:textId="04A29C40" w:rsidR="005E19D0" w:rsidRDefault="00DB0616" w:rsidP="00DB0616">
      <w:pPr>
        <w:pStyle w:val="Lgende"/>
        <w:jc w:val="center"/>
      </w:pPr>
      <w:r>
        <w:t>Admin gère les utilisateurs</w:t>
      </w:r>
    </w:p>
    <w:p w14:paraId="202270D1" w14:textId="77777777" w:rsidR="00971699" w:rsidRDefault="00971699" w:rsidP="00971699">
      <w:pPr>
        <w:jc w:val="center"/>
      </w:pPr>
    </w:p>
    <w:p w14:paraId="3D46D14F" w14:textId="77777777" w:rsidR="00971699" w:rsidRPr="00ED6870" w:rsidRDefault="00971699" w:rsidP="00971699">
      <w:pPr>
        <w:jc w:val="center"/>
      </w:pPr>
    </w:p>
    <w:p w14:paraId="02C52D41" w14:textId="77777777" w:rsidR="00DB0616" w:rsidRDefault="00971699" w:rsidP="00DB0616">
      <w:pPr>
        <w:keepNext/>
        <w:jc w:val="center"/>
      </w:pPr>
      <w:r w:rsidRPr="00971699">
        <w:rPr>
          <w:noProof/>
        </w:rPr>
        <w:lastRenderedPageBreak/>
        <w:drawing>
          <wp:inline distT="0" distB="0" distL="0" distR="0" wp14:anchorId="3E121C50" wp14:editId="630FCCE5">
            <wp:extent cx="5074920" cy="5153433"/>
            <wp:effectExtent l="0" t="0" r="0" b="9525"/>
            <wp:docPr id="432233026" name="Image 1" descr="Une image contenant diagramme, Dessin technique, Plan, croquis&#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33026" name="Image 1" descr="Une image contenant diagramme, Dessin technique, Plan, croquis&#10;&#10;Le contenu généré par l’IA peut être incorrect."/>
                    <pic:cNvPicPr/>
                  </pic:nvPicPr>
                  <pic:blipFill>
                    <a:blip r:embed="rId19"/>
                    <a:stretch>
                      <a:fillRect/>
                    </a:stretch>
                  </pic:blipFill>
                  <pic:spPr>
                    <a:xfrm>
                      <a:off x="0" y="0"/>
                      <a:ext cx="5085144" cy="5163815"/>
                    </a:xfrm>
                    <a:prstGeom prst="rect">
                      <a:avLst/>
                    </a:prstGeom>
                  </pic:spPr>
                </pic:pic>
              </a:graphicData>
            </a:graphic>
          </wp:inline>
        </w:drawing>
      </w:r>
    </w:p>
    <w:p w14:paraId="53A5FF4B" w14:textId="2A5C4EE0" w:rsidR="005E19D0" w:rsidRPr="00ED6870" w:rsidRDefault="00DB0616" w:rsidP="0012235B">
      <w:pPr>
        <w:pStyle w:val="Lgende"/>
        <w:jc w:val="center"/>
      </w:pPr>
      <w:r>
        <w:t>Ajouter un nouveau menu ou mise à jour</w:t>
      </w:r>
    </w:p>
    <w:p w14:paraId="223FCE9F" w14:textId="77777777" w:rsidR="005E19D0" w:rsidRPr="00ED6870" w:rsidRDefault="00000000">
      <w:pPr>
        <w:pStyle w:val="Titre1"/>
      </w:pPr>
      <w:r w:rsidRPr="00ED6870">
        <w:t>7. Conclusion</w:t>
      </w:r>
    </w:p>
    <w:p w14:paraId="04E6633C" w14:textId="77777777" w:rsidR="005E19D0" w:rsidRDefault="00000000">
      <w:r w:rsidRPr="00ED6870">
        <w:t>Cette modélisation UML formalise les exigences exprimées dans le cahier des charges. Elle fournit une base solide pour le développement futur de l’application. Les diagrammes permettent de visualiser l’architecture, les comportements et les interactions du système.</w:t>
      </w:r>
    </w:p>
    <w:sectPr w:rsidR="005E19D0" w:rsidSect="00034616">
      <w:foot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A2B8ED" w14:textId="77777777" w:rsidR="002A6A99" w:rsidRDefault="002A6A99" w:rsidP="003935F5">
      <w:pPr>
        <w:spacing w:after="0" w:line="240" w:lineRule="auto"/>
      </w:pPr>
      <w:r>
        <w:separator/>
      </w:r>
    </w:p>
  </w:endnote>
  <w:endnote w:type="continuationSeparator" w:id="0">
    <w:p w14:paraId="54A958A8" w14:textId="77777777" w:rsidR="002A6A99" w:rsidRDefault="002A6A99" w:rsidP="00393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9777664"/>
      <w:docPartObj>
        <w:docPartGallery w:val="Page Numbers (Bottom of Page)"/>
        <w:docPartUnique/>
      </w:docPartObj>
    </w:sdtPr>
    <w:sdtContent>
      <w:p w14:paraId="13D13BB3" w14:textId="78B1C50D" w:rsidR="0012235B" w:rsidRDefault="0012235B">
        <w:pPr>
          <w:pStyle w:val="Pieddepage"/>
        </w:pPr>
        <w:r>
          <w:fldChar w:fldCharType="begin"/>
        </w:r>
        <w:r>
          <w:instrText>PAGE   \* MERGEFORMAT</w:instrText>
        </w:r>
        <w:r>
          <w:fldChar w:fldCharType="separate"/>
        </w:r>
        <w:r>
          <w:t>2</w:t>
        </w:r>
        <w:r>
          <w:fldChar w:fldCharType="end"/>
        </w:r>
      </w:p>
    </w:sdtContent>
  </w:sdt>
  <w:p w14:paraId="3302050B" w14:textId="79DC52D0" w:rsidR="0012235B" w:rsidRDefault="0012235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C4F06" w14:textId="77777777" w:rsidR="002A6A99" w:rsidRDefault="002A6A99" w:rsidP="003935F5">
      <w:pPr>
        <w:spacing w:after="0" w:line="240" w:lineRule="auto"/>
      </w:pPr>
      <w:r>
        <w:separator/>
      </w:r>
    </w:p>
  </w:footnote>
  <w:footnote w:type="continuationSeparator" w:id="0">
    <w:p w14:paraId="65140492" w14:textId="77777777" w:rsidR="002A6A99" w:rsidRDefault="002A6A99" w:rsidP="003935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384140324">
    <w:abstractNumId w:val="8"/>
  </w:num>
  <w:num w:numId="2" w16cid:durableId="997734695">
    <w:abstractNumId w:val="6"/>
  </w:num>
  <w:num w:numId="3" w16cid:durableId="55129478">
    <w:abstractNumId w:val="5"/>
  </w:num>
  <w:num w:numId="4" w16cid:durableId="423457260">
    <w:abstractNumId w:val="4"/>
  </w:num>
  <w:num w:numId="5" w16cid:durableId="1006133500">
    <w:abstractNumId w:val="7"/>
  </w:num>
  <w:num w:numId="6" w16cid:durableId="1560360650">
    <w:abstractNumId w:val="3"/>
  </w:num>
  <w:num w:numId="7" w16cid:durableId="866332684">
    <w:abstractNumId w:val="2"/>
  </w:num>
  <w:num w:numId="8" w16cid:durableId="480923842">
    <w:abstractNumId w:val="1"/>
  </w:num>
  <w:num w:numId="9" w16cid:durableId="1378697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312F"/>
    <w:rsid w:val="0006063C"/>
    <w:rsid w:val="0007045B"/>
    <w:rsid w:val="000E19A5"/>
    <w:rsid w:val="0012235B"/>
    <w:rsid w:val="0015074B"/>
    <w:rsid w:val="00282D1A"/>
    <w:rsid w:val="0029639D"/>
    <w:rsid w:val="002A6A99"/>
    <w:rsid w:val="002F36D9"/>
    <w:rsid w:val="00326F90"/>
    <w:rsid w:val="003935F5"/>
    <w:rsid w:val="004570F4"/>
    <w:rsid w:val="00467F4F"/>
    <w:rsid w:val="005E19D0"/>
    <w:rsid w:val="00614D27"/>
    <w:rsid w:val="00697634"/>
    <w:rsid w:val="006A7F3B"/>
    <w:rsid w:val="007A5775"/>
    <w:rsid w:val="00820232"/>
    <w:rsid w:val="008C7E7C"/>
    <w:rsid w:val="00971699"/>
    <w:rsid w:val="00981598"/>
    <w:rsid w:val="00A04C89"/>
    <w:rsid w:val="00AA1D8D"/>
    <w:rsid w:val="00B47730"/>
    <w:rsid w:val="00B557F6"/>
    <w:rsid w:val="00C4615D"/>
    <w:rsid w:val="00CB0664"/>
    <w:rsid w:val="00DB0616"/>
    <w:rsid w:val="00E74EFA"/>
    <w:rsid w:val="00ED6870"/>
    <w:rsid w:val="00F33F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4C604"/>
  <w14:defaultImageDpi w14:val="300"/>
  <w15:docId w15:val="{44F0F5C8-F135-4F52-992A-98AF3B59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fr-FR"/>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330</Words>
  <Characters>1870</Characters>
  <Application>Microsoft Office Word</Application>
  <DocSecurity>0</DocSecurity>
  <Lines>77</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2168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hachichimohamedaziz</cp:lastModifiedBy>
  <cp:revision>13</cp:revision>
  <dcterms:created xsi:type="dcterms:W3CDTF">2013-12-23T23:15:00Z</dcterms:created>
  <dcterms:modified xsi:type="dcterms:W3CDTF">2025-07-09T09:59:00Z</dcterms:modified>
  <cp:category/>
</cp:coreProperties>
</file>